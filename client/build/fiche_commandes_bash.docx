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Fiche de Révision – Commandes Bash Utiles</w:t>
      </w:r>
    </w:p>
    <w:p>
      <w:pPr>
        <w:pStyle w:val="Heading2"/>
      </w:pPr>
      <w:r>
        <w:t>📍 Navigation dans les dossiers</w:t>
      </w:r>
    </w:p>
    <w:p>
      <w:pPr>
        <w:pStyle w:val="ListBullet"/>
      </w:pPr>
      <w:r>
        <w:t>`pwd` : Afficher le chemin du dossier courant</w:t>
      </w:r>
    </w:p>
    <w:p>
      <w:pPr>
        <w:pStyle w:val="ListBullet"/>
      </w:pPr>
      <w:r>
        <w:t>`ls` : Lister les fichiers du dossier courant</w:t>
      </w:r>
    </w:p>
    <w:p>
      <w:pPr>
        <w:pStyle w:val="ListBullet"/>
      </w:pPr>
      <w:r>
        <w:t>`ls -l` : Lister avec détails (permissions, tailles...)</w:t>
      </w:r>
    </w:p>
    <w:p>
      <w:pPr>
        <w:pStyle w:val="ListBullet"/>
      </w:pPr>
      <w:r>
        <w:t>`ls -a` : Afficher les fichiers cachés (ceux commençant par .)</w:t>
      </w:r>
    </w:p>
    <w:p>
      <w:pPr>
        <w:pStyle w:val="ListBullet"/>
      </w:pPr>
      <w:r>
        <w:t>`cd nom_dossier` : Aller dans un sous-dossier</w:t>
      </w:r>
    </w:p>
    <w:p>
      <w:pPr>
        <w:pStyle w:val="ListBullet"/>
      </w:pPr>
      <w:r>
        <w:t>`cd ..` : Remonter d’un niveau dans l’arborescence</w:t>
      </w:r>
    </w:p>
    <w:p>
      <w:pPr>
        <w:pStyle w:val="ListBullet"/>
      </w:pPr>
      <w:r>
        <w:t>`cd` : Revenir dans le dossier personnel (home)</w:t>
      </w:r>
    </w:p>
    <w:p>
      <w:pPr>
        <w:pStyle w:val="Heading2"/>
      </w:pPr>
      <w:r>
        <w:t>📁 Gestion des fichiers et dossiers</w:t>
      </w:r>
    </w:p>
    <w:p>
      <w:pPr>
        <w:pStyle w:val="ListBullet"/>
      </w:pPr>
      <w:r>
        <w:t>`mkdir dossier` : Créer un nouveau dossier</w:t>
      </w:r>
    </w:p>
    <w:p>
      <w:pPr>
        <w:pStyle w:val="ListBullet"/>
      </w:pPr>
      <w:r>
        <w:t>`touch fichier` : Créer un fichier vide</w:t>
      </w:r>
    </w:p>
    <w:p>
      <w:pPr>
        <w:pStyle w:val="ListBullet"/>
      </w:pPr>
      <w:r>
        <w:t>`rm fichier` : Supprimer un fichier</w:t>
      </w:r>
    </w:p>
    <w:p>
      <w:pPr>
        <w:pStyle w:val="ListBullet"/>
      </w:pPr>
      <w:r>
        <w:t>`rm -r dossier` : Supprimer un dossier et tout son contenu</w:t>
      </w:r>
    </w:p>
    <w:p>
      <w:pPr>
        <w:pStyle w:val="ListBullet"/>
      </w:pPr>
      <w:r>
        <w:t>`mv ancien nouveau` : Renommer ou déplacer un fichier/dossier</w:t>
      </w:r>
    </w:p>
    <w:p>
      <w:pPr>
        <w:pStyle w:val="ListBullet"/>
      </w:pPr>
      <w:r>
        <w:t>`cp source destination` : Copier un fichier</w:t>
      </w:r>
    </w:p>
    <w:p>
      <w:pPr>
        <w:pStyle w:val="ListBullet"/>
      </w:pPr>
      <w:r>
        <w:t>`cp -r dossier destination` : Copier un dossier récursivement</w:t>
      </w:r>
    </w:p>
    <w:p>
      <w:pPr>
        <w:pStyle w:val="Heading2"/>
      </w:pPr>
      <w:r>
        <w:t>⚙️ Fichiers et scripts</w:t>
      </w:r>
    </w:p>
    <w:p>
      <w:pPr>
        <w:pStyle w:val="ListBullet"/>
      </w:pPr>
      <w:r>
        <w:t>`nano fichier` : Ouvrir un fichier avec l’éditeur Nano</w:t>
      </w:r>
    </w:p>
    <w:p>
      <w:pPr>
        <w:pStyle w:val="ListBullet"/>
      </w:pPr>
      <w:r>
        <w:t>`cat fichier` : Afficher le contenu d’un fichier</w:t>
      </w:r>
    </w:p>
    <w:p>
      <w:pPr>
        <w:pStyle w:val="ListBullet"/>
      </w:pPr>
      <w:r>
        <w:t>`chmod +x script.sh` : Rendre un script exécutable</w:t>
      </w:r>
    </w:p>
    <w:p>
      <w:pPr>
        <w:pStyle w:val="ListBullet"/>
      </w:pPr>
      <w:r>
        <w:t>`./script.sh` : Lancer un script dans le terminal</w:t>
      </w:r>
    </w:p>
    <w:p>
      <w:pPr>
        <w:pStyle w:val="ListBullet"/>
      </w:pPr>
      <w:r>
        <w:t>`bash script.sh` : Lancer un script sans le rendre exécutable</w:t>
      </w:r>
    </w:p>
    <w:p>
      <w:pPr>
        <w:pStyle w:val="Heading2"/>
      </w:pPr>
      <w:r>
        <w:t>🔁 Boucles et conditions (rappel rapide)</w:t>
      </w:r>
    </w:p>
    <w:p>
      <w:pPr>
        <w:pStyle w:val="ListBullet"/>
      </w:pPr>
      <w:r>
        <w:t>`if [ condition ]; then ... fi` : Structure de condition</w:t>
      </w:r>
    </w:p>
    <w:p>
      <w:pPr>
        <w:pStyle w:val="ListBullet"/>
      </w:pPr>
      <w:r>
        <w:t>`while [ condition ]; do ... done` : Boucle while</w:t>
      </w:r>
    </w:p>
    <w:p>
      <w:pPr>
        <w:pStyle w:val="ListBullet"/>
      </w:pPr>
      <w:r>
        <w:t>`for i in 1 2 3; do ... done` : Boucle for sur liste</w:t>
      </w:r>
    </w:p>
    <w:p>
      <w:pPr>
        <w:pStyle w:val="ListBullet"/>
      </w:pPr>
      <w:r>
        <w:t>`case $var in ... esac` : Structure switch/case</w:t>
      </w:r>
    </w:p>
    <w:p>
      <w:pPr>
        <w:pStyle w:val="Heading2"/>
      </w:pPr>
      <w:r>
        <w:t>🧰 Variables &amp; paramètres</w:t>
      </w:r>
    </w:p>
    <w:p>
      <w:pPr>
        <w:pStyle w:val="ListBullet"/>
      </w:pPr>
      <w:r>
        <w:t>`$0` : Nom du script</w:t>
      </w:r>
    </w:p>
    <w:p>
      <w:pPr>
        <w:pStyle w:val="ListBullet"/>
      </w:pPr>
      <w:r>
        <w:t>`$1, $2...` : Paramètres passés au script</w:t>
      </w:r>
    </w:p>
    <w:p>
      <w:pPr>
        <w:pStyle w:val="ListBullet"/>
      </w:pPr>
      <w:r>
        <w:t>`$@` : Tous les paramètres, séparés</w:t>
      </w:r>
    </w:p>
    <w:p>
      <w:pPr>
        <w:pStyle w:val="ListBullet"/>
      </w:pPr>
      <w:r>
        <w:t>`$*` : Tous les paramètres, concaténés</w:t>
      </w:r>
    </w:p>
    <w:p>
      <w:pPr>
        <w:pStyle w:val="ListBullet"/>
      </w:pPr>
      <w:r>
        <w:t>`$#` : Nombre total de paramètres</w:t>
      </w:r>
    </w:p>
    <w:p>
      <w:pPr>
        <w:pStyle w:val="ListBullet"/>
      </w:pPr>
      <w:r>
        <w:t>`read var` : Lire une valeur utilisateur</w:t>
      </w:r>
    </w:p>
    <w:p>
      <w:pPr>
        <w:pStyle w:val="ListBullet"/>
      </w:pPr>
      <w:r>
        <w:t>`echo $var` : Afficher une variable</w:t>
      </w:r>
    </w:p>
    <w:p>
      <w:pPr>
        <w:pStyle w:val="Heading2"/>
      </w:pPr>
      <w:r>
        <w:t>📚 Infos système &amp; utilitaires</w:t>
      </w:r>
    </w:p>
    <w:p>
      <w:pPr>
        <w:pStyle w:val="ListBullet"/>
      </w:pPr>
      <w:r>
        <w:t>`clear` : Nettoyer le terminal</w:t>
      </w:r>
    </w:p>
    <w:p>
      <w:pPr>
        <w:pStyle w:val="ListBullet"/>
      </w:pPr>
      <w:r>
        <w:t>`history` : Voir l’historique des commandes</w:t>
      </w:r>
    </w:p>
    <w:p>
      <w:pPr>
        <w:pStyle w:val="ListBullet"/>
      </w:pPr>
      <w:r>
        <w:t>`!!` : Relancer la dernière commande</w:t>
      </w:r>
    </w:p>
    <w:p>
      <w:pPr>
        <w:pStyle w:val="ListBullet"/>
      </w:pPr>
      <w:r>
        <w:t>`Ctrl + R` : Recherche dans l’historique des commandes</w:t>
      </w:r>
    </w:p>
    <w:p>
      <w:pPr>
        <w:pStyle w:val="ListBullet"/>
      </w:pPr>
      <w:r>
        <w:t>`man commande` : Afficher la page de manuel d'une commande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